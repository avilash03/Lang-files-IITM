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Translated Text</w:t>
      </w:r>
    </w:p>
    <w:p>
      <w:r>
        <w:t>நீங்கள் முற்றிலும் சுயாதீனமானவர் என்று சில பிணைப்பு உள்ளது</w:t>
        <w:br/>
        <w:t>அது நின்றுவிடும், ஒவ்வொரு நபரும் தனது வாழ்க்கையில் எல்லாவற்றிற்கும் சுதந்திரம்</w:t>
        <w:br/>
        <w:t>அடிமைத்தனத்திலிருந்து விடுபடுவதற்கான நம்பிக்கை உள்ளது, ஆனால் எத்தனை பேர் இருக்கிறார்கள்</w:t>
        <w:br/>
        <w:t>நீங்கள் அதை உண்மையில் அடைய முடியுமா?நீங்கள் என்றால்</w:t>
        <w:br/>
        <w:t>உங்களைச் சுற்றியுள்ளவர்களை கவனமாகப் பார்த்தால், நீங்கள் உணர்கிறீர்கள்</w:t>
        <w:br/>
        <w:t>உங்களைச் சுற்றியுள்ள ஒரு நபர் அது இருக்கலாம்</w:t>
        <w:br/>
        <w:t>வாழ்க்கையை அடைய முடியவில்லை.</w:t>
        <w:br/>
        <w:br/>
        <w:t>நம்முடைய விருப்பத்தின் சில வேலைகளை நாம் செய்ய வேண்டிய போதெல்லாம்,</w:t>
        <w:br/>
        <w:t>கோபமும் சோகமும் நம் மனதில் ஆதிக்கம் செலுத்தத் தொடங்குகின்றன.</w:t>
        <w:br/>
        <w:br/>
        <w:t>நீங்கள் எப்போதாவது கவனமாக யோசித்திருக்கிறீர்களா, இது நடப்பதற்கு என்ன காரணம்?</w:t>
        <w:br/>
        <w:br/>
        <w:t>நாம் ஒரு பத்திரத்தில் நம் வாழ்க்கையை வாழும்போது - அது பணம் என்பதை</w:t>
        <w:br/>
        <w:t>அது, உறவுகள், குடும்பம் அல்லது உறவினர்கள் - பின்னர் எங்கள் சிந்தனை</w:t>
        <w:br/>
        <w:t>சக்தி முழு செயல்பாட்டுடன் செயல்படாது.அத்தகைய சூழ்நிலையில்</w:t>
        <w:br/>
        <w:t>நம் வாழ்க்கையில் நம்முடைய உண்மையான முதுகில் நாம் அங்கீகரிக்கவில்லை</w:t>
        <w:br/>
        <w:t>பாதையைப் பார்க்க முடியாது.படிப்படியாக நாம் அடிமைத்தனமாக இருப்போம்</w:t>
        <w:br/>
        <w:t>அவர்கள் சென்று தங்கள் சொந்த கனவுகளையும், தங்கள் சொந்த ஆசைகளையும் மறந்து விடுகிறார்கள்.</w:t>
        <w:br/>
        <w:t>இறுதியில் தனது அடிமையை சுமக்கும் சூழ்நிலைகளின் சுமையைச் சுமக்கும் ஒவ்வொரு நபரும்</w:t>
        <w:br/>
        <w:t>அது எஞ்சியிருக்கலாம்.</w:t>
        <w:br/>
        <w:t xml:space="preserve"> ககக ஸ்ளிள திகள்</w:t>
        <w:br/>
        <w:t>பகனக கன்ன?எலிக் ளர்</w:t>
        <w:br/>
        <w:br/>
        <w:t>இக ளாக் எசா ளகக</w:t>
        <w:br/>
        <w:t>விள கிளாலி காக 8</w:t>
        <w:br/>
        <w:br/>
        <w:t>எகவியில் ளி க் விக்கம் கள 8</w:t>
        <w:br/>
        <w:t>ரன எனி னோ எனி</w:t>
        <w:br/>
        <w:br/>
        <w:t>களி னாரிள்ளகளேளிகபில் வக 8?</w:t>
        <w:br/>
        <w:br/>
        <w:t>என என ண்ண விள 8- ௨ 80</w:t>
        <w:br/>
        <w:t>கள்ளி விள களவி - ளி</w:t>
        <w:br/>
        <w:t>விள்கிளிலைள க ளக</w:t>
        <w:br/>
        <w:t>எரா சாணி</w:t>
        <w:br/>
        <w:t>எக லி வள் விச்வ ண</w:t>
        <w:br/>
        <w:t>எள்ளல் எள்ளல் 8 ககக வ்</w:t>
        <w:br/>
        <w:t>சசி லனல விகிகன்ள்</w:t>
        <w:br/>
        <w:t>எலா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